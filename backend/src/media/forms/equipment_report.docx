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ВОЗВРАТА ОБОРУДОВАНИЯ, ПРИНАДЛЕЖАЩЕГО ОРГАНИЗАЦИИ</w:t>
      </w:r>
    </w:p>
    <w:p>
      <w:pPr>
        <w:jc w:val="center"/>
      </w:pPr>
      <w:r>
        <w:rPr>
          <w:b/>
        </w:rPr>
        <w:t>Запись только в справочнике компании 2</w:t>
      </w:r>
    </w:p>
    <w:p>
      <w:r>
        <w:t>Сотрудник</w:t>
      </w:r>
    </w:p>
    <w:p>
      <w:r>
        <w:rPr>
          <w:b/>
          <w:sz w:val="28"/>
          <w:u w:val="single"/>
        </w:rPr>
        <w:tab/>
        <w:t>Вдовиченко Роман В</w:t>
        <w:tab/>
        <w:tab/>
        <w:tab/>
        <w:tab/>
        <w:tab/>
      </w:r>
    </w:p>
    <w:p>
      <w:r>
        <w:tab/>
        <w:tab/>
        <w:tab/>
        <w:t>передаёт в  Запись только в справочнике компании 2</w:t>
      </w:r>
    </w:p>
    <w:p>
      <w:r>
        <w:t>следующее оборудование, выданное ранее во временное пользование: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1</w:t>
            </w:r>
          </w:p>
        </w:tc>
        <w:tc>
          <w:tcPr>
            <w:tcW w:type="dxa" w:w="1881"/>
          </w:tcPr>
          <w:p>
            <w:r>
              <w:t>Пачкорд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543666.0</w:t>
            </w:r>
          </w:p>
        </w:tc>
      </w:tr>
      <w:tr>
        <w:tc>
          <w:tcPr>
            <w:tcW w:type="dxa" w:w="1881"/>
          </w:tcPr>
          <w:p>
            <w:r>
              <w:t>2</w:t>
            </w:r>
          </w:p>
        </w:tc>
        <w:tc>
          <w:tcPr>
            <w:tcW w:type="dxa" w:w="1881"/>
          </w:tcPr>
          <w:p>
            <w:r>
              <w:t>Сервер</w:t>
            </w:r>
          </w:p>
        </w:tc>
        <w:tc>
          <w:tcPr>
            <w:tcW w:type="dxa" w:w="1881"/>
          </w:tcPr>
          <w:p>
            <w:r>
              <w:t>Z32FDs322Fs91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5</w:t>
            </w:r>
          </w:p>
        </w:tc>
        <w:tc>
          <w:tcPr>
            <w:tcW w:type="dxa" w:w="1881"/>
          </w:tcPr>
          <w:p>
            <w:r>
              <w:t>Системный монитор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28e971qqe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6</w:t>
            </w:r>
          </w:p>
        </w:tc>
        <w:tc>
          <w:tcPr>
            <w:tcW w:type="dxa" w:w="1881"/>
          </w:tcPr>
          <w:p>
            <w:r>
              <w:t>Термо Паста</w:t>
            </w:r>
          </w:p>
        </w:tc>
        <w:tc>
          <w:tcPr>
            <w:tcW w:type="dxa" w:w="1881"/>
          </w:tcPr>
          <w:p>
            <w:r>
              <w:t>FN8000</w:t>
            </w:r>
          </w:p>
        </w:tc>
        <w:tc>
          <w:tcPr>
            <w:tcW w:type="dxa" w:w="1881"/>
          </w:tcPr>
          <w:p>
            <w:r>
              <w:t>3124125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</w:tbl>
    <w:p>
      <w:r>
        <w:br/>
      </w:r>
    </w:p>
    <w:p>
      <w:r>
        <w:t>Оборудование вернул:</w:t>
        <w:tab/>
        <w:tab/>
        <w:tab/>
        <w:tab/>
        <w:tab/>
        <w:t>Оборудование принял: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